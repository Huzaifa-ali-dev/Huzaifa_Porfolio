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9EE" w:rsidRPr="00814916" w:rsidRDefault="00814916">
      <w:pPr>
        <w:pStyle w:val="Title"/>
        <w:rPr>
          <w:b/>
          <w:sz w:val="44"/>
        </w:rPr>
      </w:pPr>
      <w:bookmarkStart w:id="0" w:name="_GoBack"/>
      <w:r w:rsidRPr="00814916">
        <w:rPr>
          <w:b/>
          <w:sz w:val="44"/>
        </w:rPr>
        <w:t>Shaikh M. Huzaifa Ali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>Full Stack Web Developer | PHP | Laravel | React | MySQL | MongoDB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>📞</w:t>
      </w:r>
      <w:r w:rsidRPr="00814916">
        <w:rPr>
          <w:sz w:val="18"/>
        </w:rPr>
        <w:t xml:space="preserve"> +</w:t>
      </w:r>
      <w:r w:rsidRPr="00814916">
        <w:rPr>
          <w:b/>
          <w:sz w:val="18"/>
        </w:rPr>
        <w:t>92 332 1335442</w:t>
      </w:r>
      <w:r w:rsidRPr="00814916">
        <w:rPr>
          <w:sz w:val="18"/>
        </w:rPr>
        <w:t xml:space="preserve"> | ✉</w:t>
      </w:r>
      <w:r w:rsidRPr="00814916">
        <w:rPr>
          <w:sz w:val="18"/>
        </w:rPr>
        <w:t>️</w:t>
      </w:r>
      <w:r w:rsidRPr="00814916">
        <w:rPr>
          <w:sz w:val="18"/>
        </w:rPr>
        <w:t xml:space="preserve"> </w:t>
      </w:r>
      <w:r w:rsidRPr="00814916">
        <w:rPr>
          <w:b/>
          <w:sz w:val="18"/>
        </w:rPr>
        <w:t>huzaifadx780@gmail.com</w:t>
      </w:r>
      <w:r w:rsidRPr="00814916">
        <w:rPr>
          <w:sz w:val="18"/>
        </w:rPr>
        <w:t xml:space="preserve"> | </w:t>
      </w:r>
      <w:r w:rsidRPr="00814916">
        <w:rPr>
          <w:sz w:val="18"/>
        </w:rPr>
        <w:t>🌐</w:t>
      </w:r>
      <w:r w:rsidRPr="00814916">
        <w:rPr>
          <w:sz w:val="18"/>
        </w:rPr>
        <w:t xml:space="preserve"> </w:t>
      </w:r>
      <w:r w:rsidRPr="00814916">
        <w:rPr>
          <w:b/>
          <w:sz w:val="18"/>
        </w:rPr>
        <w:t>[Portfolio Link Here]</w:t>
      </w:r>
    </w:p>
    <w:p w:rsidR="00A629EE" w:rsidRPr="00814916" w:rsidRDefault="00814916">
      <w:pPr>
        <w:pStyle w:val="Heading1"/>
      </w:pPr>
      <w:r w:rsidRPr="00814916">
        <w:t>Profile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 xml:space="preserve">Enthusiastic Full Stack Web Developer skilled in PHP, Laravel, React, MySQL, and </w:t>
      </w:r>
      <w:r w:rsidRPr="00814916">
        <w:rPr>
          <w:sz w:val="18"/>
        </w:rPr>
        <w:t>MongoDB. Passionate about building scalable applications and delivering clean, user-focused designs. Recently developed projects such as a Virtual PC Builder and a Streaming Subscription Manager.</w:t>
      </w:r>
    </w:p>
    <w:p w:rsidR="00A629EE" w:rsidRPr="00814916" w:rsidRDefault="00814916">
      <w:pPr>
        <w:pStyle w:val="Heading1"/>
        <w:rPr>
          <w:sz w:val="22"/>
        </w:rPr>
      </w:pPr>
      <w:r w:rsidRPr="00814916">
        <w:rPr>
          <w:sz w:val="22"/>
        </w:rPr>
        <w:t>Projects</w:t>
      </w:r>
    </w:p>
    <w:p w:rsidR="00A629EE" w:rsidRPr="00814916" w:rsidRDefault="00814916">
      <w:pPr>
        <w:rPr>
          <w:b/>
          <w:sz w:val="18"/>
        </w:rPr>
      </w:pPr>
      <w:r w:rsidRPr="00814916">
        <w:rPr>
          <w:b/>
          <w:sz w:val="18"/>
        </w:rPr>
        <w:t>Build Your Dream – Virtual PC Builder Website</w:t>
      </w:r>
      <w:r w:rsidRPr="00814916">
        <w:rPr>
          <w:b/>
          <w:sz w:val="18"/>
        </w:rPr>
        <w:t xml:space="preserve"> (</w:t>
      </w:r>
      <w:r w:rsidRPr="00814916">
        <w:rPr>
          <w:b/>
          <w:sz w:val="18"/>
        </w:rPr>
        <w:t>PHP, MySQL, Bootstrap)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 xml:space="preserve"> </w:t>
      </w:r>
      <w:r>
        <w:rPr>
          <w:sz w:val="18"/>
        </w:rPr>
        <w:t xml:space="preserve"> </w:t>
      </w:r>
      <w:r w:rsidRPr="00814916">
        <w:rPr>
          <w:sz w:val="18"/>
        </w:rPr>
        <w:t xml:space="preserve"> Users can assemble custom PCs by selecting compatible components.</w:t>
      </w:r>
      <w:r w:rsidRPr="00814916">
        <w:rPr>
          <w:sz w:val="18"/>
        </w:rPr>
        <w:br/>
        <w:t xml:space="preserve"> </w:t>
      </w:r>
      <w:r>
        <w:rPr>
          <w:sz w:val="18"/>
        </w:rPr>
        <w:t xml:space="preserve"> </w:t>
      </w:r>
      <w:r w:rsidRPr="00814916">
        <w:rPr>
          <w:sz w:val="18"/>
        </w:rPr>
        <w:t xml:space="preserve"> Integrated AI performance check feature.</w:t>
      </w:r>
    </w:p>
    <w:p w:rsidR="00A629EE" w:rsidRPr="00814916" w:rsidRDefault="00814916">
      <w:pPr>
        <w:rPr>
          <w:b/>
          <w:sz w:val="18"/>
        </w:rPr>
      </w:pPr>
      <w:r w:rsidRPr="00814916">
        <w:rPr>
          <w:b/>
          <w:sz w:val="18"/>
        </w:rPr>
        <w:t>StreamTrace</w:t>
      </w:r>
      <w:r w:rsidRPr="00814916">
        <w:rPr>
          <w:b/>
          <w:sz w:val="18"/>
        </w:rPr>
        <w:t xml:space="preserve"> – Streaming Subscription Manager</w:t>
      </w:r>
      <w:r w:rsidRPr="00814916">
        <w:rPr>
          <w:b/>
          <w:sz w:val="18"/>
        </w:rPr>
        <w:t xml:space="preserve"> (PHP, MySQL)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 xml:space="preserve"> </w:t>
      </w:r>
      <w:r>
        <w:rPr>
          <w:sz w:val="18"/>
        </w:rPr>
        <w:t xml:space="preserve"> </w:t>
      </w:r>
      <w:r w:rsidRPr="00814916">
        <w:rPr>
          <w:sz w:val="18"/>
        </w:rPr>
        <w:t>Web app for managing streaming services and subscriptio</w:t>
      </w:r>
      <w:r w:rsidRPr="00814916">
        <w:rPr>
          <w:sz w:val="18"/>
        </w:rPr>
        <w:t>ns.</w:t>
      </w:r>
      <w:r w:rsidRPr="00814916">
        <w:rPr>
          <w:sz w:val="18"/>
        </w:rPr>
        <w:br/>
        <w:t xml:space="preserve"> </w:t>
      </w:r>
      <w:r>
        <w:rPr>
          <w:sz w:val="18"/>
        </w:rPr>
        <w:t xml:space="preserve"> </w:t>
      </w:r>
      <w:r w:rsidRPr="00814916">
        <w:rPr>
          <w:sz w:val="18"/>
        </w:rPr>
        <w:t>Includes secure login system and dashboard.</w:t>
      </w:r>
    </w:p>
    <w:p w:rsidR="00A629EE" w:rsidRPr="00814916" w:rsidRDefault="00814916">
      <w:pPr>
        <w:rPr>
          <w:b/>
          <w:sz w:val="18"/>
        </w:rPr>
      </w:pPr>
      <w:r w:rsidRPr="00814916">
        <w:rPr>
          <w:b/>
          <w:sz w:val="18"/>
        </w:rPr>
        <w:t>Portfolio Website</w:t>
      </w:r>
      <w:r w:rsidRPr="00814916">
        <w:rPr>
          <w:b/>
          <w:sz w:val="18"/>
        </w:rPr>
        <w:t xml:space="preserve"> (HTML, CSS, JavaScript, PHP)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 xml:space="preserve"> </w:t>
      </w:r>
      <w:r>
        <w:rPr>
          <w:sz w:val="18"/>
        </w:rPr>
        <w:t xml:space="preserve"> </w:t>
      </w:r>
      <w:r w:rsidRPr="00814916">
        <w:rPr>
          <w:sz w:val="18"/>
        </w:rPr>
        <w:t xml:space="preserve"> Personal portfolio website showcasing skills and projects.</w:t>
      </w:r>
      <w:r w:rsidRPr="00814916">
        <w:rPr>
          <w:sz w:val="18"/>
        </w:rPr>
        <w:br/>
        <w:t xml:space="preserve"> </w:t>
      </w:r>
      <w:r>
        <w:rPr>
          <w:sz w:val="18"/>
        </w:rPr>
        <w:t xml:space="preserve"> </w:t>
      </w:r>
      <w:r w:rsidRPr="00814916">
        <w:rPr>
          <w:sz w:val="18"/>
        </w:rPr>
        <w:t xml:space="preserve"> Modern responsive design with clean UI.</w:t>
      </w:r>
    </w:p>
    <w:p w:rsidR="00A629EE" w:rsidRPr="00814916" w:rsidRDefault="00814916">
      <w:pPr>
        <w:pStyle w:val="Heading1"/>
        <w:rPr>
          <w:sz w:val="22"/>
        </w:rPr>
      </w:pPr>
      <w:r w:rsidRPr="00814916">
        <w:rPr>
          <w:sz w:val="22"/>
        </w:rPr>
        <w:t>Skills</w:t>
      </w:r>
    </w:p>
    <w:p w:rsidR="00A629EE" w:rsidRPr="00814916" w:rsidRDefault="00814916">
      <w:pPr>
        <w:rPr>
          <w:sz w:val="18"/>
        </w:rPr>
      </w:pPr>
      <w:r w:rsidRPr="00814916">
        <w:rPr>
          <w:b/>
          <w:sz w:val="18"/>
        </w:rPr>
        <w:t>Languages/Frameworks:</w:t>
      </w:r>
      <w:r w:rsidRPr="00814916">
        <w:rPr>
          <w:sz w:val="18"/>
        </w:rPr>
        <w:t xml:space="preserve"> PHP, JavaScript,</w:t>
      </w:r>
      <w:r w:rsidRPr="00814916">
        <w:rPr>
          <w:sz w:val="18"/>
        </w:rPr>
        <w:t xml:space="preserve"> Laravel, React, HTML5, CSS3, Bootstrap, MySQL, MongoDB</w:t>
      </w:r>
    </w:p>
    <w:p w:rsidR="00A629EE" w:rsidRPr="00814916" w:rsidRDefault="00814916">
      <w:pPr>
        <w:rPr>
          <w:sz w:val="18"/>
        </w:rPr>
      </w:pPr>
      <w:r w:rsidRPr="00814916">
        <w:rPr>
          <w:b/>
          <w:sz w:val="18"/>
        </w:rPr>
        <w:t>Tools/Other:</w:t>
      </w:r>
      <w:r w:rsidRPr="00814916">
        <w:rPr>
          <w:sz w:val="18"/>
        </w:rPr>
        <w:t xml:space="preserve"> phpMyAdmin, Git, VS Code, REST APIs</w:t>
      </w:r>
    </w:p>
    <w:p w:rsidR="00A629EE" w:rsidRPr="00814916" w:rsidRDefault="00814916">
      <w:pPr>
        <w:rPr>
          <w:sz w:val="18"/>
        </w:rPr>
      </w:pPr>
      <w:r w:rsidRPr="00814916">
        <w:rPr>
          <w:b/>
          <w:sz w:val="18"/>
        </w:rPr>
        <w:t>Soft Skills:</w:t>
      </w:r>
      <w:r w:rsidRPr="00814916">
        <w:rPr>
          <w:sz w:val="18"/>
        </w:rPr>
        <w:t xml:space="preserve"> Problem-solving, Teamwork, Attention to detail</w:t>
      </w:r>
    </w:p>
    <w:p w:rsidR="00A629EE" w:rsidRPr="00814916" w:rsidRDefault="00814916">
      <w:pPr>
        <w:pStyle w:val="Heading1"/>
        <w:rPr>
          <w:sz w:val="22"/>
        </w:rPr>
      </w:pPr>
      <w:r w:rsidRPr="00814916">
        <w:rPr>
          <w:sz w:val="22"/>
        </w:rPr>
        <w:t>Education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>[</w:t>
      </w:r>
      <w:r>
        <w:rPr>
          <w:sz w:val="18"/>
        </w:rPr>
        <w:t>Aptech Education PK</w:t>
      </w:r>
      <w:r w:rsidRPr="00814916">
        <w:rPr>
          <w:sz w:val="18"/>
        </w:rPr>
        <w:t>] – [</w:t>
      </w:r>
      <w:r>
        <w:rPr>
          <w:sz w:val="18"/>
        </w:rPr>
        <w:t>D</w:t>
      </w:r>
      <w:r w:rsidRPr="00814916">
        <w:rPr>
          <w:sz w:val="18"/>
        </w:rPr>
        <w:t>iploma</w:t>
      </w:r>
      <w:r>
        <w:rPr>
          <w:sz w:val="18"/>
        </w:rPr>
        <w:t xml:space="preserve"> in Web Development</w:t>
      </w:r>
      <w:r w:rsidRPr="00814916">
        <w:rPr>
          <w:sz w:val="18"/>
        </w:rPr>
        <w:t>]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>[</w:t>
      </w:r>
      <w:r>
        <w:rPr>
          <w:sz w:val="18"/>
        </w:rPr>
        <w:t>Pace College Of Advance Studies</w:t>
      </w:r>
      <w:r w:rsidRPr="00814916">
        <w:rPr>
          <w:sz w:val="18"/>
        </w:rPr>
        <w:t>] – [</w:t>
      </w:r>
      <w:r>
        <w:rPr>
          <w:sz w:val="18"/>
        </w:rPr>
        <w:t>Computer Science (2024-present</w:t>
      </w:r>
      <w:proofErr w:type="gramStart"/>
      <w:r>
        <w:rPr>
          <w:sz w:val="18"/>
        </w:rPr>
        <w:t xml:space="preserve">) </w:t>
      </w:r>
      <w:r w:rsidRPr="00814916">
        <w:rPr>
          <w:sz w:val="18"/>
        </w:rPr>
        <w:t>]</w:t>
      </w:r>
      <w:proofErr w:type="gramEnd"/>
    </w:p>
    <w:p w:rsidR="00A629EE" w:rsidRPr="00814916" w:rsidRDefault="00814916">
      <w:pPr>
        <w:pStyle w:val="Heading1"/>
        <w:rPr>
          <w:sz w:val="22"/>
        </w:rPr>
      </w:pPr>
      <w:r w:rsidRPr="00814916">
        <w:rPr>
          <w:sz w:val="22"/>
        </w:rPr>
        <w:t>Languages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>English, Urdu</w:t>
      </w:r>
    </w:p>
    <w:p w:rsidR="00A629EE" w:rsidRPr="00814916" w:rsidRDefault="00814916">
      <w:pPr>
        <w:pStyle w:val="Heading1"/>
        <w:rPr>
          <w:sz w:val="22"/>
        </w:rPr>
      </w:pPr>
      <w:r w:rsidRPr="00814916">
        <w:rPr>
          <w:sz w:val="22"/>
        </w:rPr>
        <w:t>Interests</w:t>
      </w:r>
    </w:p>
    <w:p w:rsidR="00A629EE" w:rsidRPr="00814916" w:rsidRDefault="00814916">
      <w:pPr>
        <w:rPr>
          <w:sz w:val="18"/>
        </w:rPr>
      </w:pPr>
      <w:r w:rsidRPr="00814916">
        <w:rPr>
          <w:sz w:val="18"/>
        </w:rPr>
        <w:t>Reading Books, Exploring, Traveling, Technology Trends, Fitness</w:t>
      </w:r>
      <w:bookmarkEnd w:id="0"/>
    </w:p>
    <w:sectPr w:rsidR="00A629EE" w:rsidRPr="008149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4916"/>
    <w:rsid w:val="00A629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14E92"/>
  <w14:defaultImageDpi w14:val="300"/>
  <w15:docId w15:val="{62EE6A3D-735E-42C8-9C52-3B234679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E25A0F-4660-4E11-9B4A-E341A8C2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French Màn</cp:lastModifiedBy>
  <cp:revision>2</cp:revision>
  <dcterms:created xsi:type="dcterms:W3CDTF">2013-12-23T23:15:00Z</dcterms:created>
  <dcterms:modified xsi:type="dcterms:W3CDTF">2025-08-20T06:27:00Z</dcterms:modified>
  <cp:category/>
</cp:coreProperties>
</file>